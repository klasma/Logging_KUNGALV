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25131-2019 i Kungälvs kommun</w:t>
      </w:r>
    </w:p>
    <w:p>
      <w:r>
        <w:t>Detta dokument behandlar höga naturvärden i avverkningsamälan A 25131-2019 i Kungälvs kommun. Denna avverkningsanmälan inkom 2019-05-20 och omfattar 14,5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ask (EN), naggbjörnbär (NT) och stenporella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5131-2019.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6418435, E 309160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
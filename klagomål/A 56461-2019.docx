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56461-2019 i Kungälvs kommun</w:t>
      </w:r>
    </w:p>
    <w:p>
      <w:r>
        <w:t>Detta dokument behandlar höga naturvärden i avverkningsamälan A 56461-2019 i Kungälvs kommun. Denna avverkningsanmälan inkom 2019-10-24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mindre vattensalamander (§6), vanlig groda (§6) och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0400"/>
            <wp:docPr id="1" name="Picture 1"/>
            <wp:cNvGraphicFramePr>
              <a:graphicFrameLocks noChangeAspect="1"/>
            </wp:cNvGraphicFramePr>
            <a:graphic>
              <a:graphicData uri="http://schemas.openxmlformats.org/drawingml/2006/picture">
                <pic:pic>
                  <pic:nvPicPr>
                    <pic:cNvPr id="0" name="A 56461-2019.png"/>
                    <pic:cNvPicPr/>
                  </pic:nvPicPr>
                  <pic:blipFill>
                    <a:blip r:embed="rId16"/>
                    <a:stretch>
                      <a:fillRect/>
                    </a:stretch>
                  </pic:blipFill>
                  <pic:spPr>
                    <a:xfrm>
                      <a:off x="0" y="0"/>
                      <a:ext cx="5486400" cy="4190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6422469, E 320520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p>
      <w:pPr>
        <w:pStyle w:val="ListBullet"/>
      </w:pPr>
      <w:r>
        <w:t>Vanlig groda (§6)</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